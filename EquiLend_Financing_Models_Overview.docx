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EquiLend Financing Models – Team Overview</w:t>
      </w:r>
    </w:p>
    <w:p>
      <w:r>
        <w:t>Plain-English explanation of each model and why it matters.</w:t>
      </w:r>
    </w:p>
    <w:p>
      <w:pPr>
        <w:pStyle w:val="Heading2"/>
      </w:pPr>
      <w:r>
        <w:t>Short-Interest Momentum (SIM)</w:t>
      </w:r>
    </w:p>
    <w:p>
      <w:r>
        <w:t>Detects accelerating short build-up via daily change in shares on loan and borrow fees. Inputs</w:t>
      </w:r>
    </w:p>
    <w:p>
      <w:pPr>
        <w:pStyle w:val="Heading2"/>
      </w:pPr>
      <w:r>
        <w:t>Borrow Cost Shock (BCS)</w:t>
      </w:r>
    </w:p>
    <w:p>
      <w:r>
        <w:t>Flags sudden scarcity events</w:t>
      </w:r>
    </w:p>
    <w:p>
      <w:pPr>
        <w:pStyle w:val="Heading2"/>
      </w:pPr>
      <w:r>
        <w:t>Utilisation Persistence (UPI)</w:t>
      </w:r>
    </w:p>
    <w:p>
      <w:r>
        <w:t>Persistent tight supply signalled by 20-day average utilisation.</w:t>
      </w:r>
    </w:p>
    <w:p>
      <w:pPr>
        <w:pStyle w:val="Heading2"/>
      </w:pPr>
      <w:r>
        <w:t>Fee Trend Z-Score (FTZ)</w:t>
      </w:r>
    </w:p>
    <w:p>
      <w:r>
        <w:t>Under-the-radar fee drifts</w:t>
      </w:r>
    </w:p>
    <w:p>
      <w:pPr>
        <w:pStyle w:val="Heading2"/>
      </w:pPr>
      <w:r>
        <w:t>Locate Proxy Factor (LPF)</w:t>
      </w:r>
    </w:p>
    <w:p>
      <w:r>
        <w:t>Re-Rate Ratio and B2B loans proxy locate demand.</w:t>
      </w:r>
    </w:p>
    <w:p>
      <w:pPr>
        <w:pStyle w:val="Heading2"/>
      </w:pPr>
      <w:r>
        <w:t>Days-To-Cover Z (DTC_z)</w:t>
      </w:r>
    </w:p>
    <w:p>
      <w:r>
        <w:t>Short-covering pressure</w:t>
      </w:r>
    </w:p>
    <w:p>
      <w:pPr>
        <w:pStyle w:val="Heading2"/>
      </w:pPr>
      <w:r>
        <w:t>Borrow-CDS Basis</w:t>
      </w:r>
    </w:p>
    <w:p>
      <w:r>
        <w:t>Credit-equity dislocation using EquiLend fee and ICE OAS (FRED).</w:t>
      </w:r>
    </w:p>
    <w:p>
      <w:pPr>
        <w:pStyle w:val="Heading2"/>
      </w:pPr>
      <w:r>
        <w:t>Options Skew Divergence</w:t>
      </w:r>
    </w:p>
    <w:p>
      <w:r>
        <w:t>Fee/Util vs CBOE SKEW mis-pricing.</w:t>
      </w:r>
    </w:p>
    <w:p>
      <w:pPr>
        <w:pStyle w:val="Heading2"/>
      </w:pPr>
      <w:r>
        <w:t>ETF Flow Pressure</w:t>
      </w:r>
    </w:p>
    <w:p>
      <w:r>
        <w:t>Arbitrage strain from ΔSharesOut (TradingView) and lendable supply.</w:t>
      </w:r>
    </w:p>
    <w:p>
      <w:pPr>
        <w:pStyle w:val="Heading2"/>
      </w:pPr>
      <w:r>
        <w:t>Macro Liquidity Stress</w:t>
      </w:r>
    </w:p>
    <w:p>
      <w:r>
        <w:t>Systemic overlay using STLFSI2 (FRED).</w:t>
      </w:r>
    </w:p>
    <w:p>
      <w:pPr>
        <w:pStyle w:val="Heading2"/>
      </w:pPr>
      <w:r>
        <w:t>ESG Constraint Gauge</w:t>
      </w:r>
    </w:p>
    <w:p>
      <w:r>
        <w:t>Supply limits from ESG ratings / lender restrictions.</w:t>
      </w:r>
    </w:p>
    <w:p>
      <w:pPr>
        <w:pStyle w:val="Heading2"/>
      </w:pPr>
      <w:r>
        <w:t>Crowd Buzz Pulse</w:t>
      </w:r>
    </w:p>
    <w:p>
      <w:r>
        <w:t>Retail-driven activity via Reddit/X mention velocity.</w:t>
      </w:r>
    </w:p>
    <w:p>
      <w:pPr>
        <w:pStyle w:val="Heading2"/>
      </w:pPr>
      <w:r>
        <w:t>Insider Lock-up Monitor</w:t>
      </w:r>
    </w:p>
    <w:p>
      <w:r>
        <w:t>Float expansion risk from upcoming unlocks and Form-4s.</w:t>
      </w:r>
    </w:p>
    <w:p>
      <w:pPr>
        <w:pStyle w:val="Heading2"/>
      </w:pPr>
      <w:r>
        <w:t>TRS / Swap Migration</w:t>
      </w:r>
    </w:p>
    <w:p>
      <w:r>
        <w:t>Hidden synthetic shorts via EU SFTR swap notionals.</w:t>
      </w:r>
    </w:p>
    <w:p>
      <w:pPr>
        <w:pStyle w:val="Heading2"/>
      </w:pPr>
      <w:r>
        <w:t>Short-Sale Tick Violation</w:t>
      </w:r>
    </w:p>
    <w:p>
      <w:r>
        <w:t>Forced buy-in likelihood from FINRA short-sale volume ratio.</w:t>
      </w:r>
    </w:p>
    <w:p>
      <w:pPr>
        <w:pStyle w:val="Heading2"/>
      </w:pPr>
      <w:r>
        <w:t>ThematicAndSectorDeepDives</w:t>
      </w:r>
    </w:p>
    <w:p>
      <w:r>
        <w:t>Crowded thematic/sector trades narrative inflection analysis.</w:t>
      </w:r>
    </w:p>
    <w:p>
      <w:pPr>
        <w:pStyle w:val="Heading2"/>
      </w:pPr>
      <w:r>
        <w:t>CorporateAndMarketEventsAnalysis</w:t>
      </w:r>
    </w:p>
    <w:p>
      <w:r>
        <w:t>Borrow metrics around corporate/macro events.</w:t>
      </w:r>
    </w:p>
    <w:p>
      <w:pPr>
        <w:pStyle w:val="Heading2"/>
      </w:pPr>
      <w:r>
        <w:t>Enhanced Short Squeeze Prediction (SSR v4)</w:t>
      </w:r>
    </w:p>
    <w:p>
      <w:r>
        <w:t>SSR v3 plus Reddit buzz z-score &amp; uptick violation flag.</w:t>
      </w:r>
    </w:p>
    <w:p>
      <w:pPr>
        <w:pStyle w:val="Heading2"/>
      </w:pPr>
      <w:r>
        <w:t>Cost Of Borrow Sentiment Indicator</w:t>
      </w:r>
    </w:p>
    <w:p>
      <w:r>
        <w:t>Borrow-fee term-structure vs FRED OAS curve.</w:t>
      </w:r>
    </w:p>
    <w:p>
      <w:pPr>
        <w:pStyle w:val="Heading2"/>
      </w:pPr>
      <w:r>
        <w:t>Cross-Asset Sentiment Aggregation</w:t>
      </w:r>
    </w:p>
    <w:p>
      <w:r>
        <w:t>Holistic sentiment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